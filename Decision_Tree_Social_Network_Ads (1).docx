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Decision Tree Classifier for Social Network Ads Prediction</w:t>
      </w:r>
    </w:p>
    <w:p>
      <w:pPr>
        <w:pStyle w:val="Heading2"/>
      </w:pPr>
      <w:r>
        <w:t>1. Introduction</w:t>
      </w:r>
    </w:p>
    <w:p>
      <w:r>
        <w:t>This project implements a Decision Tree Classifier to predict whether a user purchases a product based on their demographic details (Gender, Age, Estimated Salary). The dataset used is 'Social_Network_Ads.csv'.</w:t>
      </w:r>
    </w:p>
    <w:p>
      <w:pPr>
        <w:pStyle w:val="Heading2"/>
      </w:pPr>
      <w:r>
        <w:t>2. Import Required Libraries</w:t>
      </w:r>
    </w:p>
    <w:p>
      <w:r>
        <w:t>import pandas as pd</w:t>
        <w:br/>
        <w:t>from sklearn.model_selection import train_test_split</w:t>
        <w:br/>
        <w:t>from sklearn.tree import DecisionTreeClassifier</w:t>
        <w:br/>
        <w:t>from sklearn.metrics import accuracy_score, classification_report</w:t>
      </w:r>
    </w:p>
    <w:p>
      <w:pPr>
        <w:pStyle w:val="Heading2"/>
      </w:pPr>
      <w:r>
        <w:t>3. Load Dataset</w:t>
      </w:r>
    </w:p>
    <w:p>
      <w:r>
        <w:t>df = pd.read_csv('Social_Network_Ads.csv')</w:t>
        <w:br/>
        <w:t>print(df)</w:t>
      </w:r>
    </w:p>
    <w:p>
      <w:pPr>
        <w:pStyle w:val="Heading2"/>
      </w:pPr>
      <w:r>
        <w:t>4. Feature and Target Separation</w:t>
      </w:r>
    </w:p>
    <w:p>
      <w:r>
        <w:t>x = df.drop(['User ID', 'Purchased'], axis=1)</w:t>
        <w:br/>
        <w:t>y = df['Purchased']</w:t>
      </w:r>
    </w:p>
    <w:p>
      <w:pPr>
        <w:pStyle w:val="Heading2"/>
      </w:pPr>
      <w:r>
        <w:t>5. Convert Categorical Data to Numerical</w:t>
      </w:r>
    </w:p>
    <w:p>
      <w:r>
        <w:t>x['Gender'] = x['Gender'].replace({'Male': 0, 'Female': 1})</w:t>
      </w:r>
    </w:p>
    <w:p>
      <w:pPr>
        <w:pStyle w:val="Heading2"/>
      </w:pPr>
      <w:r>
        <w:t>6. Train-Test Split</w:t>
      </w:r>
    </w:p>
    <w:p>
      <w:r>
        <w:t>x_train, x_test, y_train, y_test = train_test_split(x, y, test_size=0.25, random_state=42)</w:t>
      </w:r>
    </w:p>
    <w:p>
      <w:pPr>
        <w:pStyle w:val="Heading2"/>
      </w:pPr>
      <w:r>
        <w:t>7. Model Training</w:t>
      </w:r>
    </w:p>
    <w:p>
      <w:r>
        <w:t>dt_clf = DecisionTreeClassifier(random_state=42)</w:t>
        <w:br/>
        <w:t>dt_clf.fit(x_train, y_train)</w:t>
      </w:r>
    </w:p>
    <w:p>
      <w:pPr>
        <w:pStyle w:val="Heading2"/>
      </w:pPr>
      <w:r>
        <w:t>8. Making Predictions</w:t>
      </w:r>
    </w:p>
    <w:p>
      <w:r>
        <w:t>y_predict = dt_clf.predict(x_test)</w:t>
        <w:br/>
        <w:t>print('Prediction', y_predict)</w:t>
      </w:r>
    </w:p>
    <w:p>
      <w:pPr>
        <w:pStyle w:val="Heading2"/>
      </w:pPr>
      <w:r>
        <w:t>9. Model Evaluation</w:t>
      </w:r>
    </w:p>
    <w:p>
      <w:r>
        <w:t>accuracy = accuracy_score(y_test, y_predict)</w:t>
        <w:br/>
        <w:t>print('Accuracy_score_decision_tree:', accuracy)</w:t>
        <w:br/>
        <w:t>print('classification report:')</w:t>
        <w:br/>
        <w:t>print(classification_report(y_test, y_predict))</w:t>
      </w:r>
    </w:p>
    <w:p>
      <w:pPr>
        <w:pStyle w:val="Heading2"/>
      </w:pPr>
      <w:r>
        <w:t>10. Conclusion</w:t>
      </w:r>
    </w:p>
    <w:p>
      <w:r>
        <w:t>The Decision Tree Classifier achieved high accuracy in predicting purchase decisions based on user demographics. This approach can be further improved by hyperparameter tuning, feature scaling, or using ensemble models like Random Forests.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